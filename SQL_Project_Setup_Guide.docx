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D4D29" w14:textId="77777777" w:rsidR="00512DC7" w:rsidRPr="001C5842" w:rsidRDefault="00B55958" w:rsidP="001C5842">
      <w:pPr>
        <w:pStyle w:val="Title"/>
        <w:jc w:val="center"/>
        <w:rPr>
          <w:b/>
          <w:color w:val="auto"/>
          <w:sz w:val="36"/>
          <w:szCs w:val="36"/>
        </w:rPr>
      </w:pPr>
      <w:r w:rsidRPr="001C5842">
        <w:rPr>
          <w:b/>
          <w:color w:val="auto"/>
          <w:sz w:val="36"/>
          <w:szCs w:val="36"/>
        </w:rPr>
        <w:t>SQL Project - Setup Guide</w:t>
      </w:r>
    </w:p>
    <w:p w14:paraId="1455FD5B" w14:textId="77777777" w:rsidR="00512DC7" w:rsidRPr="001C5842" w:rsidRDefault="00B55958" w:rsidP="001C5842">
      <w:pPr>
        <w:pStyle w:val="Heading1"/>
        <w:rPr>
          <w:color w:val="auto"/>
        </w:rPr>
      </w:pPr>
      <w:r w:rsidRPr="001C5842">
        <w:rPr>
          <w:color w:val="auto"/>
        </w:rPr>
        <w:t>Requirements</w:t>
      </w:r>
      <w:r w:rsidR="00885C7F" w:rsidRPr="001C5842">
        <w:rPr>
          <w:color w:val="auto"/>
          <w:sz w:val="24"/>
          <w:szCs w:val="24"/>
        </w:rPr>
        <w:br/>
      </w:r>
      <w:r w:rsidR="00885C7F" w:rsidRPr="001C5842">
        <w:rPr>
          <w:b w:val="0"/>
          <w:color w:val="auto"/>
          <w:sz w:val="24"/>
          <w:szCs w:val="24"/>
        </w:rPr>
        <w:t xml:space="preserve">- XAMPP </w:t>
      </w:r>
      <w:r w:rsidR="001C5842">
        <w:rPr>
          <w:b w:val="0"/>
          <w:color w:val="auto"/>
          <w:sz w:val="24"/>
          <w:szCs w:val="24"/>
        </w:rPr>
        <w:t>(Recommended: XAMPP)</w:t>
      </w:r>
      <w:r w:rsidR="001C5842" w:rsidRPr="001C5842">
        <w:rPr>
          <w:b w:val="0"/>
          <w:color w:val="auto"/>
          <w:sz w:val="24"/>
          <w:szCs w:val="24"/>
        </w:rPr>
        <w:br/>
        <w:t>- PHP 7.4+</w:t>
      </w:r>
      <w:r w:rsidR="001C5842" w:rsidRPr="001C5842">
        <w:rPr>
          <w:b w:val="0"/>
          <w:color w:val="auto"/>
          <w:sz w:val="24"/>
          <w:szCs w:val="24"/>
        </w:rPr>
        <w:br/>
        <w:t>- MySQL (via XAMPP)</w:t>
      </w:r>
    </w:p>
    <w:p w14:paraId="41E54F45" w14:textId="77777777" w:rsidR="00512DC7" w:rsidRDefault="00885C7F" w:rsidP="00830349">
      <w:pPr>
        <w:pStyle w:val="Heading2"/>
        <w:rPr>
          <w:b w:val="0"/>
          <w:color w:val="auto"/>
          <w:sz w:val="24"/>
          <w:szCs w:val="24"/>
        </w:rPr>
      </w:pPr>
      <w:r w:rsidRPr="001C5842">
        <w:rPr>
          <w:color w:val="auto"/>
          <w:sz w:val="28"/>
          <w:szCs w:val="28"/>
        </w:rPr>
        <w:t>Python libraries</w:t>
      </w:r>
      <w:r w:rsidR="00B55958" w:rsidRPr="001C5842">
        <w:rPr>
          <w:color w:val="auto"/>
          <w:sz w:val="24"/>
          <w:szCs w:val="24"/>
        </w:rPr>
        <w:br/>
      </w:r>
      <w:r w:rsidR="00B55958" w:rsidRPr="00830349">
        <w:rPr>
          <w:b w:val="0"/>
          <w:color w:val="auto"/>
          <w:sz w:val="24"/>
          <w:szCs w:val="24"/>
        </w:rPr>
        <w:t>- Python 3.8+</w:t>
      </w:r>
      <w:r w:rsidR="00B55958" w:rsidRPr="00830349">
        <w:rPr>
          <w:b w:val="0"/>
          <w:color w:val="auto"/>
          <w:sz w:val="24"/>
          <w:szCs w:val="24"/>
        </w:rPr>
        <w:br/>
        <w:t>- Flask</w:t>
      </w:r>
      <w:r w:rsidR="00B55958" w:rsidRPr="00830349">
        <w:rPr>
          <w:b w:val="0"/>
          <w:color w:val="auto"/>
          <w:sz w:val="24"/>
          <w:szCs w:val="24"/>
        </w:rPr>
        <w:br/>
        <w:t>- Transformers (CodeBERT or T5)</w:t>
      </w:r>
      <w:r w:rsidR="00B55958" w:rsidRPr="00830349">
        <w:rPr>
          <w:b w:val="0"/>
          <w:color w:val="auto"/>
          <w:sz w:val="24"/>
          <w:szCs w:val="24"/>
        </w:rPr>
        <w:br/>
        <w:t>- Torch</w:t>
      </w:r>
      <w:r w:rsidR="00B55958" w:rsidRPr="00830349">
        <w:rPr>
          <w:b w:val="0"/>
          <w:color w:val="auto"/>
          <w:sz w:val="24"/>
          <w:szCs w:val="24"/>
        </w:rPr>
        <w:br/>
        <w:t>- Scikit-learn</w:t>
      </w:r>
      <w:r w:rsidR="00B55958" w:rsidRPr="00830349">
        <w:rPr>
          <w:b w:val="0"/>
          <w:color w:val="auto"/>
          <w:sz w:val="24"/>
          <w:szCs w:val="24"/>
        </w:rPr>
        <w:br/>
        <w:t>- Trained NL2SQL model</w:t>
      </w:r>
      <w:r w:rsidR="00FD3AD9">
        <w:rPr>
          <w:b w:val="0"/>
          <w:color w:val="auto"/>
          <w:sz w:val="24"/>
          <w:szCs w:val="24"/>
        </w:rPr>
        <w:t xml:space="preserve"> (</w:t>
      </w:r>
      <w:r w:rsidR="00FD3AD9" w:rsidRPr="00FD3AD9">
        <w:rPr>
          <w:b w:val="0"/>
          <w:color w:val="auto"/>
          <w:sz w:val="24"/>
          <w:szCs w:val="24"/>
        </w:rPr>
        <w:t>t5-nl2sql-model4</w:t>
      </w:r>
      <w:r w:rsidR="00FD3AD9">
        <w:rPr>
          <w:b w:val="0"/>
          <w:color w:val="auto"/>
          <w:sz w:val="24"/>
          <w:szCs w:val="24"/>
        </w:rPr>
        <w:t xml:space="preserve"> and </w:t>
      </w:r>
      <w:r w:rsidR="00FD3AD9" w:rsidRPr="00FD3AD9">
        <w:rPr>
          <w:b w:val="0"/>
          <w:color w:val="auto"/>
          <w:sz w:val="24"/>
          <w:szCs w:val="24"/>
        </w:rPr>
        <w:t>codebert-nl2sql-cleaned</w:t>
      </w:r>
      <w:r w:rsidR="00FD3AD9">
        <w:rPr>
          <w:b w:val="0"/>
          <w:color w:val="auto"/>
          <w:sz w:val="24"/>
          <w:szCs w:val="24"/>
        </w:rPr>
        <w:t>)</w:t>
      </w:r>
    </w:p>
    <w:p w14:paraId="3190133D" w14:textId="3297C5E3" w:rsidR="003561A1" w:rsidRDefault="003561A1" w:rsidP="003561A1">
      <w:r>
        <w:t>-Flask_cors</w:t>
      </w:r>
    </w:p>
    <w:p w14:paraId="2E8BAD95" w14:textId="76FC7B94" w:rsidR="003561A1" w:rsidRPr="003561A1" w:rsidRDefault="003561A1" w:rsidP="003561A1">
      <w:r>
        <w:t>-sentancepiece</w:t>
      </w:r>
    </w:p>
    <w:p w14:paraId="151EE149" w14:textId="77777777" w:rsidR="00830349" w:rsidRDefault="00B55958" w:rsidP="001C5842">
      <w:pPr>
        <w:pStyle w:val="Heading1"/>
        <w:rPr>
          <w:color w:val="auto"/>
        </w:rPr>
      </w:pPr>
      <w:r w:rsidRPr="001C5842">
        <w:rPr>
          <w:color w:val="auto"/>
        </w:rPr>
        <w:t>Installation Steps</w:t>
      </w:r>
    </w:p>
    <w:p w14:paraId="5CB5717A" w14:textId="77777777" w:rsidR="00512DC7" w:rsidRPr="001C5842" w:rsidRDefault="00B55958" w:rsidP="001C5842">
      <w:pPr>
        <w:pStyle w:val="Heading1"/>
        <w:rPr>
          <w:color w:val="auto"/>
        </w:rPr>
      </w:pPr>
      <w:r w:rsidRPr="001C5842">
        <w:rPr>
          <w:color w:val="auto"/>
        </w:rPr>
        <w:t>PHP &amp; MySQL Setup</w:t>
      </w:r>
    </w:p>
    <w:p w14:paraId="37CF4BDC" w14:textId="77777777" w:rsidR="00FD3AD9" w:rsidRDefault="00B55958" w:rsidP="001C5842">
      <w:pPr>
        <w:rPr>
          <w:sz w:val="24"/>
          <w:szCs w:val="24"/>
        </w:rPr>
      </w:pPr>
      <w:r w:rsidRPr="001C5842">
        <w:rPr>
          <w:sz w:val="24"/>
          <w:szCs w:val="24"/>
        </w:rPr>
        <w:br/>
        <w:t>- Download &amp; install XAMPP from https://www.apachefriends.org/index.html</w:t>
      </w:r>
      <w:r w:rsidRPr="001C5842">
        <w:rPr>
          <w:sz w:val="24"/>
          <w:szCs w:val="24"/>
        </w:rPr>
        <w:br/>
        <w:t>- Start Apache and MySQL from the XAMPP Control Panel</w:t>
      </w:r>
    </w:p>
    <w:p w14:paraId="269DF809" w14:textId="77777777" w:rsidR="00512DC7" w:rsidRPr="001C5842" w:rsidRDefault="00FD3AD9" w:rsidP="001C5842">
      <w:pPr>
        <w:rPr>
          <w:sz w:val="24"/>
          <w:szCs w:val="24"/>
        </w:rPr>
      </w:pPr>
      <w:r>
        <w:rPr>
          <w:sz w:val="24"/>
          <w:szCs w:val="24"/>
        </w:rPr>
        <w:t>- Download visual code (code editor)</w:t>
      </w:r>
      <w:r w:rsidR="00B55958" w:rsidRPr="001C5842">
        <w:rPr>
          <w:sz w:val="24"/>
          <w:szCs w:val="24"/>
        </w:rPr>
        <w:br/>
        <w:t>- Copy your PHP files (select_table.php, result.php, verify.php, etc.) into</w:t>
      </w:r>
      <w:r w:rsidR="00885C7F" w:rsidRPr="001C5842">
        <w:rPr>
          <w:sz w:val="24"/>
          <w:szCs w:val="24"/>
        </w:rPr>
        <w:t xml:space="preserve">     C:\xampp\htdocs\sql_project</w:t>
      </w:r>
      <w:r>
        <w:rPr>
          <w:sz w:val="24"/>
          <w:szCs w:val="24"/>
        </w:rPr>
        <w:t>1</w:t>
      </w:r>
      <w:r w:rsidR="00B55958" w:rsidRPr="001C5842">
        <w:rPr>
          <w:sz w:val="24"/>
          <w:szCs w:val="24"/>
        </w:rPr>
        <w:t>\</w:t>
      </w:r>
      <w:r w:rsidR="00B55958" w:rsidRPr="001C5842">
        <w:rPr>
          <w:sz w:val="24"/>
          <w:szCs w:val="24"/>
        </w:rPr>
        <w:br/>
      </w:r>
    </w:p>
    <w:p w14:paraId="15414531" w14:textId="77777777" w:rsidR="00512DC7" w:rsidRPr="001C5842" w:rsidRDefault="00885C7F" w:rsidP="001C5842">
      <w:pPr>
        <w:pStyle w:val="Heading2"/>
        <w:rPr>
          <w:color w:val="auto"/>
          <w:sz w:val="28"/>
          <w:szCs w:val="28"/>
        </w:rPr>
      </w:pPr>
      <w:r w:rsidRPr="001C5842">
        <w:rPr>
          <w:color w:val="auto"/>
          <w:sz w:val="28"/>
          <w:szCs w:val="28"/>
        </w:rPr>
        <w:t xml:space="preserve">2. </w:t>
      </w:r>
      <w:r w:rsidR="00B55958" w:rsidRPr="001C5842">
        <w:rPr>
          <w:color w:val="auto"/>
          <w:sz w:val="28"/>
          <w:szCs w:val="28"/>
        </w:rPr>
        <w:t>Python Flask API Setup</w:t>
      </w:r>
    </w:p>
    <w:p w14:paraId="04082D10" w14:textId="77777777" w:rsidR="00885C7F" w:rsidRPr="001C5842" w:rsidRDefault="00B55958" w:rsidP="001C5842">
      <w:pPr>
        <w:rPr>
          <w:sz w:val="24"/>
          <w:szCs w:val="24"/>
        </w:rPr>
      </w:pPr>
      <w:r w:rsidRPr="001C5842">
        <w:rPr>
          <w:sz w:val="24"/>
          <w:szCs w:val="24"/>
        </w:rPr>
        <w:br/>
        <w:t>- Install dependencies:</w:t>
      </w:r>
      <w:r w:rsidRPr="001C5842">
        <w:rPr>
          <w:sz w:val="24"/>
          <w:szCs w:val="24"/>
        </w:rPr>
        <w:br/>
      </w:r>
      <w:r w:rsidRPr="001C5842">
        <w:rPr>
          <w:sz w:val="24"/>
          <w:szCs w:val="24"/>
        </w:rPr>
        <w:br/>
        <w:t xml:space="preserve">  pip install flask transformers torch scikit-learn</w:t>
      </w:r>
      <w:r w:rsidRPr="001C5842">
        <w:rPr>
          <w:sz w:val="24"/>
          <w:szCs w:val="24"/>
        </w:rPr>
        <w:br/>
      </w:r>
      <w:r w:rsidRPr="001C5842">
        <w:rPr>
          <w:sz w:val="24"/>
          <w:szCs w:val="24"/>
        </w:rPr>
        <w:br/>
        <w:t>- Ensure your train</w:t>
      </w:r>
      <w:r>
        <w:rPr>
          <w:sz w:val="24"/>
          <w:szCs w:val="24"/>
        </w:rPr>
        <w:t xml:space="preserve">ed model (e.g., </w:t>
      </w:r>
      <w:r w:rsidRPr="00B55958">
        <w:rPr>
          <w:sz w:val="24"/>
          <w:szCs w:val="24"/>
        </w:rPr>
        <w:t>codebert-nl2sql-cleaned</w:t>
      </w:r>
      <w:r w:rsidRPr="001C5842">
        <w:rPr>
          <w:sz w:val="24"/>
          <w:szCs w:val="24"/>
        </w:rPr>
        <w:t>) is saved in your project directory.</w:t>
      </w:r>
    </w:p>
    <w:p w14:paraId="48B5847F" w14:textId="77777777" w:rsidR="00885C7F" w:rsidRPr="001C5842" w:rsidRDefault="00885C7F" w:rsidP="001C5842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 w:rsidRPr="001C5842">
        <w:rPr>
          <w:sz w:val="24"/>
          <w:szCs w:val="24"/>
        </w:rPr>
        <w:lastRenderedPageBreak/>
        <w:t>Add student_project file inside xampp(not inside the htdocs)</w:t>
      </w:r>
    </w:p>
    <w:p w14:paraId="76A8D320" w14:textId="77777777" w:rsidR="00FD3AD9" w:rsidRDefault="00B55958" w:rsidP="001C5842">
      <w:pPr>
        <w:rPr>
          <w:b/>
          <w:sz w:val="28"/>
          <w:szCs w:val="28"/>
        </w:rPr>
      </w:pPr>
      <w:r w:rsidRPr="001C5842">
        <w:rPr>
          <w:b/>
          <w:sz w:val="28"/>
          <w:szCs w:val="28"/>
        </w:rPr>
        <w:t>Running the PHP Server</w:t>
      </w:r>
    </w:p>
    <w:p w14:paraId="45B86E68" w14:textId="77777777" w:rsidR="00885C7F" w:rsidRPr="001C5842" w:rsidRDefault="00B55958" w:rsidP="001C5842">
      <w:pPr>
        <w:rPr>
          <w:b/>
          <w:sz w:val="28"/>
          <w:szCs w:val="28"/>
        </w:rPr>
      </w:pPr>
      <w:r w:rsidRPr="001C5842">
        <w:rPr>
          <w:sz w:val="24"/>
          <w:szCs w:val="24"/>
        </w:rPr>
        <w:br/>
        <w:t>1. Start XAMPP and ensure:</w:t>
      </w:r>
      <w:r w:rsidRPr="001C5842">
        <w:rPr>
          <w:sz w:val="24"/>
          <w:szCs w:val="24"/>
        </w:rPr>
        <w:br/>
        <w:t xml:space="preserve">   - Apache is running</w:t>
      </w:r>
      <w:r w:rsidRPr="001C5842">
        <w:rPr>
          <w:sz w:val="24"/>
          <w:szCs w:val="24"/>
        </w:rPr>
        <w:br/>
        <w:t xml:space="preserve">   - MySQL is running</w:t>
      </w:r>
      <w:r w:rsidRPr="001C5842">
        <w:rPr>
          <w:sz w:val="24"/>
          <w:szCs w:val="24"/>
        </w:rPr>
        <w:br/>
      </w:r>
      <w:r w:rsidRPr="001C5842">
        <w:rPr>
          <w:sz w:val="24"/>
          <w:szCs w:val="24"/>
        </w:rPr>
        <w:br/>
        <w:t>2. Open your browser and go to:</w:t>
      </w:r>
      <w:r w:rsidRPr="001C5842">
        <w:rPr>
          <w:sz w:val="24"/>
          <w:szCs w:val="24"/>
        </w:rPr>
        <w:br/>
        <w:t xml:space="preserve">  </w:t>
      </w:r>
      <w:r w:rsidR="00885C7F" w:rsidRPr="001C5842">
        <w:rPr>
          <w:sz w:val="24"/>
          <w:szCs w:val="24"/>
        </w:rPr>
        <w:t xml:space="preserve"> http://localhost/project_sql1/index.php</w:t>
      </w:r>
      <w:r w:rsidRPr="001C5842">
        <w:rPr>
          <w:sz w:val="24"/>
          <w:szCs w:val="24"/>
        </w:rPr>
        <w:br/>
      </w:r>
    </w:p>
    <w:p w14:paraId="4F706851" w14:textId="77777777" w:rsidR="00512DC7" w:rsidRPr="001C5842" w:rsidRDefault="00B55958" w:rsidP="001C5842">
      <w:pPr>
        <w:rPr>
          <w:b/>
          <w:sz w:val="28"/>
          <w:szCs w:val="28"/>
        </w:rPr>
      </w:pPr>
      <w:r w:rsidRPr="001C5842">
        <w:rPr>
          <w:b/>
          <w:sz w:val="28"/>
          <w:szCs w:val="28"/>
        </w:rPr>
        <w:t>Running the Flask Server</w:t>
      </w:r>
    </w:p>
    <w:p w14:paraId="265ED1C8" w14:textId="77777777" w:rsidR="00512DC7" w:rsidRPr="001C5842" w:rsidRDefault="00B55958" w:rsidP="001C5842">
      <w:pPr>
        <w:rPr>
          <w:sz w:val="24"/>
          <w:szCs w:val="24"/>
        </w:rPr>
      </w:pPr>
      <w:r w:rsidRPr="001C5842">
        <w:rPr>
          <w:sz w:val="24"/>
          <w:szCs w:val="24"/>
        </w:rPr>
        <w:br/>
        <w:t>1. Navigate to your Flask API folder (where app.py is located)</w:t>
      </w:r>
      <w:r w:rsidRPr="001C5842">
        <w:rPr>
          <w:sz w:val="24"/>
          <w:szCs w:val="24"/>
        </w:rPr>
        <w:br/>
      </w:r>
      <w:r w:rsidRPr="001C5842">
        <w:rPr>
          <w:sz w:val="24"/>
          <w:szCs w:val="24"/>
        </w:rPr>
        <w:br/>
        <w:t>2. Run the Flask server:</w:t>
      </w:r>
      <w:r w:rsidRPr="001C5842">
        <w:rPr>
          <w:sz w:val="24"/>
          <w:szCs w:val="24"/>
        </w:rPr>
        <w:br/>
      </w:r>
      <w:r w:rsidRPr="001C5842">
        <w:rPr>
          <w:sz w:val="24"/>
          <w:szCs w:val="24"/>
        </w:rPr>
        <w:br/>
        <w:t xml:space="preserve">   python app.py</w:t>
      </w:r>
      <w:r w:rsidRPr="001C5842">
        <w:rPr>
          <w:sz w:val="24"/>
          <w:szCs w:val="24"/>
        </w:rPr>
        <w:br/>
      </w:r>
      <w:r w:rsidRPr="001C5842">
        <w:rPr>
          <w:sz w:val="24"/>
          <w:szCs w:val="24"/>
        </w:rPr>
        <w:br/>
        <w:t>3. You should see:</w:t>
      </w:r>
      <w:r w:rsidRPr="001C5842">
        <w:rPr>
          <w:sz w:val="24"/>
          <w:szCs w:val="24"/>
        </w:rPr>
        <w:br/>
        <w:t xml:space="preserve">   * Running on </w:t>
      </w:r>
      <w:hyperlink r:id="rId6" w:history="1">
        <w:r w:rsidR="00FD3AD9" w:rsidRPr="002C7EB4">
          <w:rPr>
            <w:rStyle w:val="Hyperlink"/>
            <w:sz w:val="24"/>
            <w:szCs w:val="24"/>
          </w:rPr>
          <w:t>http://127.0.0.1:5000/ (click</w:t>
        </w:r>
      </w:hyperlink>
      <w:r w:rsidR="00885C7F" w:rsidRPr="001C5842">
        <w:rPr>
          <w:sz w:val="24"/>
          <w:szCs w:val="24"/>
        </w:rPr>
        <w:t xml:space="preserve"> on this url)</w:t>
      </w:r>
      <w:r w:rsidRPr="001C5842">
        <w:rPr>
          <w:sz w:val="24"/>
          <w:szCs w:val="24"/>
        </w:rPr>
        <w:br/>
      </w:r>
      <w:r w:rsidRPr="001C5842">
        <w:rPr>
          <w:sz w:val="24"/>
          <w:szCs w:val="24"/>
        </w:rPr>
        <w:br/>
        <w:t>4. Test the API by visiting:</w:t>
      </w:r>
      <w:r w:rsidR="00885C7F" w:rsidRPr="001C5842">
        <w:rPr>
          <w:sz w:val="24"/>
          <w:szCs w:val="24"/>
        </w:rPr>
        <w:br/>
        <w:t xml:space="preserve">   http://127.0.0.1:5000/</w:t>
      </w:r>
    </w:p>
    <w:p w14:paraId="1EA29DC8" w14:textId="77777777" w:rsidR="00512DC7" w:rsidRPr="001C5842" w:rsidRDefault="00B55958" w:rsidP="001C5842">
      <w:pPr>
        <w:pStyle w:val="Heading1"/>
        <w:rPr>
          <w:color w:val="auto"/>
        </w:rPr>
      </w:pPr>
      <w:r w:rsidRPr="001C5842">
        <w:rPr>
          <w:color w:val="auto"/>
        </w:rPr>
        <w:t>Full Flow Usage</w:t>
      </w:r>
    </w:p>
    <w:p w14:paraId="5F8BB701" w14:textId="77777777" w:rsidR="00512DC7" w:rsidRPr="001C5842" w:rsidRDefault="00B55958" w:rsidP="001C5842">
      <w:pPr>
        <w:rPr>
          <w:b/>
          <w:sz w:val="24"/>
          <w:szCs w:val="24"/>
        </w:rPr>
      </w:pPr>
      <w:r w:rsidRPr="001C5842">
        <w:rPr>
          <w:sz w:val="24"/>
          <w:szCs w:val="24"/>
        </w:rPr>
        <w:br/>
        <w:t>1. Vi</w:t>
      </w:r>
      <w:r w:rsidR="00885C7F" w:rsidRPr="001C5842">
        <w:rPr>
          <w:sz w:val="24"/>
          <w:szCs w:val="24"/>
        </w:rPr>
        <w:t>sit:</w:t>
      </w:r>
      <w:r w:rsidR="00885C7F" w:rsidRPr="001C5842">
        <w:rPr>
          <w:sz w:val="24"/>
          <w:szCs w:val="24"/>
        </w:rPr>
        <w:br/>
        <w:t xml:space="preserve">   http://localhost/</w:t>
      </w:r>
      <w:r w:rsidRPr="001C5842">
        <w:rPr>
          <w:sz w:val="24"/>
          <w:szCs w:val="24"/>
        </w:rPr>
        <w:t>project</w:t>
      </w:r>
      <w:r w:rsidR="00885C7F" w:rsidRPr="001C5842">
        <w:rPr>
          <w:sz w:val="24"/>
          <w:szCs w:val="24"/>
        </w:rPr>
        <w:t>_sql1</w:t>
      </w:r>
      <w:r w:rsidRPr="001C5842">
        <w:rPr>
          <w:sz w:val="24"/>
          <w:szCs w:val="24"/>
        </w:rPr>
        <w:t>/select_table.php</w:t>
      </w:r>
      <w:r w:rsidRPr="001C5842">
        <w:rPr>
          <w:sz w:val="24"/>
          <w:szCs w:val="24"/>
        </w:rPr>
        <w:br/>
      </w:r>
      <w:r w:rsidRPr="001C5842">
        <w:rPr>
          <w:sz w:val="24"/>
          <w:szCs w:val="24"/>
        </w:rPr>
        <w:br/>
        <w:t>2. Choose:</w:t>
      </w:r>
      <w:r w:rsidRPr="001C5842">
        <w:rPr>
          <w:sz w:val="24"/>
          <w:szCs w:val="24"/>
        </w:rPr>
        <w:br/>
        <w:t xml:space="preserve">   - Database type (e.g., MySQL)</w:t>
      </w:r>
      <w:r w:rsidRPr="001C5842">
        <w:rPr>
          <w:sz w:val="24"/>
          <w:szCs w:val="24"/>
        </w:rPr>
        <w:br/>
        <w:t xml:space="preserve">   - One or more table names</w:t>
      </w:r>
      <w:r w:rsidRPr="001C5842">
        <w:rPr>
          <w:sz w:val="24"/>
          <w:szCs w:val="24"/>
        </w:rPr>
        <w:br/>
        <w:t xml:space="preserve">   - Enter a natural language query</w:t>
      </w:r>
      <w:r w:rsidRPr="001C5842">
        <w:rPr>
          <w:sz w:val="24"/>
          <w:szCs w:val="24"/>
        </w:rPr>
        <w:br/>
      </w:r>
      <w:r w:rsidRPr="001C5842">
        <w:rPr>
          <w:sz w:val="24"/>
          <w:szCs w:val="24"/>
        </w:rPr>
        <w:br/>
        <w:t>3. The system will:</w:t>
      </w:r>
      <w:r w:rsidRPr="001C5842">
        <w:rPr>
          <w:sz w:val="24"/>
          <w:szCs w:val="24"/>
        </w:rPr>
        <w:br/>
        <w:t xml:space="preserve">   - Send the prompt to Flask API → get SQL</w:t>
      </w:r>
      <w:r w:rsidRPr="001C5842">
        <w:rPr>
          <w:sz w:val="24"/>
          <w:szCs w:val="24"/>
        </w:rPr>
        <w:br/>
      </w:r>
      <w:r w:rsidRPr="001C5842">
        <w:rPr>
          <w:sz w:val="24"/>
          <w:szCs w:val="24"/>
        </w:rPr>
        <w:lastRenderedPageBreak/>
        <w:t xml:space="preserve">   - Execute SQL in PHP → Show results</w:t>
      </w:r>
      <w:r w:rsidRPr="001C5842">
        <w:rPr>
          <w:sz w:val="24"/>
          <w:szCs w:val="24"/>
        </w:rPr>
        <w:br/>
        <w:t xml:space="preserve">   - Optionally verify on verify.php</w:t>
      </w:r>
      <w:r w:rsidRPr="001C5842">
        <w:rPr>
          <w:sz w:val="24"/>
          <w:szCs w:val="24"/>
        </w:rPr>
        <w:br/>
      </w:r>
    </w:p>
    <w:p w14:paraId="0DF887CB" w14:textId="77777777" w:rsidR="00512DC7" w:rsidRPr="00830349" w:rsidRDefault="00B55958" w:rsidP="001C5842">
      <w:pPr>
        <w:rPr>
          <w:b/>
          <w:sz w:val="28"/>
          <w:szCs w:val="28"/>
        </w:rPr>
      </w:pPr>
      <w:r w:rsidRPr="001C5842">
        <w:rPr>
          <w:b/>
          <w:sz w:val="28"/>
          <w:szCs w:val="28"/>
        </w:rPr>
        <w:t xml:space="preserve"> Notes</w:t>
      </w:r>
      <w:r w:rsidRPr="001C5842">
        <w:rPr>
          <w:sz w:val="24"/>
          <w:szCs w:val="24"/>
        </w:rPr>
        <w:br/>
        <w:t>- Run the Flask server before submitting a prompt.</w:t>
      </w:r>
      <w:r w:rsidRPr="001C5842">
        <w:rPr>
          <w:sz w:val="24"/>
          <w:szCs w:val="24"/>
        </w:rPr>
        <w:br/>
        <w:t>- Ens</w:t>
      </w:r>
      <w:r w:rsidR="001C5842" w:rsidRPr="001C5842">
        <w:rPr>
          <w:sz w:val="24"/>
          <w:szCs w:val="24"/>
        </w:rPr>
        <w:t>ure MySQL database (e.g., chat_box</w:t>
      </w:r>
      <w:r w:rsidRPr="001C5842">
        <w:rPr>
          <w:sz w:val="24"/>
          <w:szCs w:val="24"/>
        </w:rPr>
        <w:t>_db) and table (prompt_history) exist.</w:t>
      </w:r>
      <w:r w:rsidRPr="001C5842">
        <w:rPr>
          <w:sz w:val="24"/>
          <w:szCs w:val="24"/>
        </w:rPr>
        <w:br/>
      </w:r>
      <w:r w:rsidRPr="001C5842">
        <w:rPr>
          <w:sz w:val="24"/>
          <w:szCs w:val="24"/>
        </w:rPr>
        <w:br/>
      </w:r>
    </w:p>
    <w:sectPr w:rsidR="00512DC7" w:rsidRPr="008303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00C7B3B"/>
    <w:multiLevelType w:val="hybridMultilevel"/>
    <w:tmpl w:val="9D624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2A7FDC"/>
    <w:multiLevelType w:val="hybridMultilevel"/>
    <w:tmpl w:val="2C646A14"/>
    <w:lvl w:ilvl="0" w:tplc="0308B3C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8A7CBD"/>
    <w:multiLevelType w:val="hybridMultilevel"/>
    <w:tmpl w:val="D5C6B092"/>
    <w:lvl w:ilvl="0" w:tplc="2378373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154579">
    <w:abstractNumId w:val="8"/>
  </w:num>
  <w:num w:numId="2" w16cid:durableId="476579589">
    <w:abstractNumId w:val="6"/>
  </w:num>
  <w:num w:numId="3" w16cid:durableId="1283076790">
    <w:abstractNumId w:val="5"/>
  </w:num>
  <w:num w:numId="4" w16cid:durableId="394472684">
    <w:abstractNumId w:val="4"/>
  </w:num>
  <w:num w:numId="5" w16cid:durableId="1867785968">
    <w:abstractNumId w:val="7"/>
  </w:num>
  <w:num w:numId="6" w16cid:durableId="1368487970">
    <w:abstractNumId w:val="3"/>
  </w:num>
  <w:num w:numId="7" w16cid:durableId="1173109885">
    <w:abstractNumId w:val="2"/>
  </w:num>
  <w:num w:numId="8" w16cid:durableId="1484856511">
    <w:abstractNumId w:val="1"/>
  </w:num>
  <w:num w:numId="9" w16cid:durableId="502475585">
    <w:abstractNumId w:val="0"/>
  </w:num>
  <w:num w:numId="10" w16cid:durableId="1960526046">
    <w:abstractNumId w:val="9"/>
  </w:num>
  <w:num w:numId="11" w16cid:durableId="1533153480">
    <w:abstractNumId w:val="10"/>
  </w:num>
  <w:num w:numId="12" w16cid:durableId="3450635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3A31"/>
    <w:rsid w:val="0015074B"/>
    <w:rsid w:val="001C5842"/>
    <w:rsid w:val="0029639D"/>
    <w:rsid w:val="00326F90"/>
    <w:rsid w:val="003561A1"/>
    <w:rsid w:val="00512DC7"/>
    <w:rsid w:val="006A2E4A"/>
    <w:rsid w:val="006D322B"/>
    <w:rsid w:val="00830349"/>
    <w:rsid w:val="00885C7F"/>
    <w:rsid w:val="00AA1D8D"/>
    <w:rsid w:val="00AE1ABE"/>
    <w:rsid w:val="00B47730"/>
    <w:rsid w:val="00B55958"/>
    <w:rsid w:val="00CB0664"/>
    <w:rsid w:val="00FC693F"/>
    <w:rsid w:val="00FD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D02625"/>
  <w14:defaultImageDpi w14:val="300"/>
  <w15:docId w15:val="{F98755A1-D462-4C61-96B2-F6D95DAE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85C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5000/%20(clic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5AA659-816C-4BF1-9FA3-2B11ED042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Manish k</cp:lastModifiedBy>
  <cp:revision>12</cp:revision>
  <dcterms:created xsi:type="dcterms:W3CDTF">2013-12-23T23:15:00Z</dcterms:created>
  <dcterms:modified xsi:type="dcterms:W3CDTF">2025-07-26T10:31:00Z</dcterms:modified>
  <cp:category/>
</cp:coreProperties>
</file>